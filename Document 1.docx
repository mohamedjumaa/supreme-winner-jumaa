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45DAD42" wp14:noSpellErr="1" wp14:textId="79084DCD">
      <w:pPr>
        <w:pStyle w:val="Title"/>
      </w:pPr>
      <w:r w:rsidR="6D2E2A37">
        <w:rPr/>
        <w:t>[Your Nam</w:t>
      </w:r>
      <w:r w:rsidR="6D2E2A37">
        <w:rPr/>
        <w:t>e]</w:t>
      </w:r>
      <w:r w:rsidR="6D2E2A37">
        <w:rPr/>
        <w:t>mohammed</w:t>
      </w:r>
      <w:r w:rsidR="6D2E2A37">
        <w:rPr/>
        <w:t xml:space="preserve"> jumaa </w:t>
      </w:r>
      <w:bookmarkStart w:name="_GoBack" w:id="0"/>
      <w:bookmarkEnd w:id="0"/>
    </w:p>
    <w:p xmlns:wp14="http://schemas.microsoft.com/office/word/2010/wordml" w14:paraId="0C588BE3" wp14:textId="77777777" wp14:noSpellErr="1">
      <w:pPr>
        <w:pStyle w:val="ContactInfo"/>
      </w:pPr>
      <w:r w:rsidR="6D2E2A37">
        <w:rPr/>
        <w:t>[Address] | [City, ST ZIP Code] | [Telephone] | [Email]</w:t>
      </w:r>
    </w:p>
    <w:p xmlns:wp14="http://schemas.microsoft.com/office/word/2010/wordml" w14:paraId="0D2AF4BB" wp14:textId="77777777" wp14:noSpellErr="1">
      <w:pPr>
        <w:pStyle w:val="Date"/>
      </w:pPr>
      <w:r w:rsidR="6D2E2A37">
        <w:rPr/>
        <w:t>[Date]</w:t>
      </w:r>
    </w:p>
    <w:p xmlns:wp14="http://schemas.microsoft.com/office/word/2010/wordml" w14:paraId="7D07FF46" wp14:textId="77777777" wp14:noSpellErr="1">
      <w:pPr>
        <w:pStyle w:val="Address"/>
      </w:pPr>
      <w:r w:rsidR="6D2E2A37">
        <w:rPr/>
        <w:t>[Recipient Name]</w:t>
      </w:r>
    </w:p>
    <w:p xmlns:wp14="http://schemas.microsoft.com/office/word/2010/wordml" w14:paraId="77F652F1" wp14:textId="77777777" wp14:noSpellErr="1">
      <w:pPr>
        <w:pStyle w:val="Address"/>
      </w:pPr>
      <w:r w:rsidR="6D2E2A37">
        <w:rPr/>
        <w:t>[Title]</w:t>
      </w:r>
    </w:p>
    <w:p xmlns:wp14="http://schemas.microsoft.com/office/word/2010/wordml" w14:paraId="5774A4F7" wp14:textId="77777777" wp14:noSpellErr="1">
      <w:pPr>
        <w:pStyle w:val="Address"/>
      </w:pPr>
      <w:r w:rsidR="6D2E2A37">
        <w:rPr/>
        <w:t>[Company]</w:t>
      </w:r>
    </w:p>
    <w:p xmlns:wp14="http://schemas.microsoft.com/office/word/2010/wordml" w14:paraId="288C754D" wp14:textId="77777777" wp14:noSpellErr="1">
      <w:pPr>
        <w:pStyle w:val="Address"/>
      </w:pPr>
      <w:r w:rsidR="6D2E2A37">
        <w:rPr/>
        <w:t>[Address]</w:t>
      </w:r>
    </w:p>
    <w:p xmlns:wp14="http://schemas.microsoft.com/office/word/2010/wordml" w14:paraId="4450BC4C" wp14:textId="77777777" wp14:noSpellErr="1">
      <w:pPr>
        <w:pStyle w:val="Address"/>
      </w:pPr>
      <w:r w:rsidR="6D2E2A37">
        <w:rPr/>
        <w:t>[City, ST ZIP Code]</w:t>
      </w:r>
    </w:p>
    <w:p xmlns:wp14="http://schemas.microsoft.com/office/word/2010/wordml" w14:paraId="6C360B3D" wp14:textId="77777777" wp14:noSpellErr="1">
      <w:pPr>
        <w:pStyle w:val="Salutation"/>
      </w:pPr>
      <w:r w:rsidR="6D2E2A37">
        <w:rPr/>
        <w:t>Dear [Recipient]:</w:t>
      </w:r>
    </w:p>
    <w:p xmlns:wp14="http://schemas.microsoft.com/office/word/2010/wordml" w14:paraId="05A182A4" wp14:textId="77777777" wp14:noSpellErr="1">
      <w:r w:rsidR="6D2E2A37">
        <w:rPr/>
        <w:t>If you’re ready to write, just select this tip text and start typing to replace it with your own. Don’t include space to the right or left of the characters in your selection.</w:t>
      </w:r>
    </w:p>
    <w:p xmlns:wp14="http://schemas.microsoft.com/office/word/2010/wordml" w14:paraId="6AB0CF9B" wp14:textId="77777777" wp14:noSpellErr="1">
      <w:r w:rsidR="6D2E2A37">
        <w:rPr/>
        <w:t>Apply any text formatting you see in this letter with just a click from the Home tab, in the Styles group.</w:t>
      </w:r>
    </w:p>
    <w:p xmlns:wp14="http://schemas.microsoft.com/office/word/2010/wordml" w14:paraId="484A73A1" wp14:textId="77777777" wp14:noSpellErr="1">
      <w:r w:rsidR="6D2E2A37">
        <w:rPr/>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p>
    <w:p xmlns:wp14="http://schemas.microsoft.com/office/word/2010/wordml" w14:paraId="221E50CC" wp14:textId="77777777" wp14:noSpellErr="1">
      <w:pPr>
        <w:pStyle w:val="Closing"/>
      </w:pPr>
      <w:r w:rsidR="6D2E2A37">
        <w:rPr/>
        <w:t>Sincerely,</w:t>
      </w:r>
    </w:p>
    <w:p xmlns:wp14="http://schemas.microsoft.com/office/word/2010/wordml" w14:paraId="3FF751AF" wp14:textId="77777777" wp14:noSpellErr="1">
      <w:pPr>
        <w:pStyle w:val="Signature"/>
      </w:pPr>
      <w:r w:rsidR="6D2E2A37">
        <w:rPr/>
        <w:t>[Your Name]</w:t>
      </w:r>
    </w:p>
    <w:sectPr>
      <w:footerReference w:type="default" r:id="rId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00E8C0EA" wp14:textId="77777777">
      <w:pPr>
        <w:spacing w:after="0" w:line="240" w:lineRule="auto"/>
      </w:pPr>
      <w:r>
        <w:separator/>
      </w:r>
    </w:p>
    <w:p xmlns:wp14="http://schemas.microsoft.com/office/word/2010/wordml" w14:paraId="6729A3D4" wp14:textId="77777777"/>
  </w:endnote>
  <w:endnote w:type="continuationSeparator" w:id="0">
    <w:p xmlns:wp14="http://schemas.microsoft.com/office/word/2010/wordml" w14:paraId="242A73AA" wp14:textId="77777777">
      <w:pPr>
        <w:spacing w:after="0" w:line="240" w:lineRule="auto"/>
      </w:pPr>
      <w:r>
        <w:continuationSeparator/>
      </w:r>
    </w:p>
    <w:p xmlns:wp14="http://schemas.microsoft.com/office/word/2010/wordml" w14:paraId="0DAC5DF9"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Footer layout table"/>
    </w:tblPr>
    <w:tblGrid>
      <w:gridCol w:w="3116"/>
      <w:gridCol w:w="3117"/>
      <w:gridCol w:w="3117"/>
    </w:tblGrid>
    <w:tr xmlns:wp14="http://schemas.microsoft.com/office/word/2010/wordml" w:rsidTr="6D2E2A37" w14:paraId="7A2B5A42" wp14:textId="77777777">
      <w:tc>
        <w:tcPr>
          <w:tcW w:w="3116" w:type="dxa"/>
          <w:tcMar/>
        </w:tcPr>
        <w:p w14:paraId="0193FD23" wp14:textId="77777777">
          <w:pPr>
            <w:pStyle w:val="Footer"/>
          </w:pPr>
          <w:r w:rsidR="6D2E2A37">
            <w:rPr/>
            <w:t>2</w:t>
          </w:r>
        </w:p>
      </w:tc>
      <w:tc>
        <w:tcPr>
          <w:tcW w:w="3117" w:type="dxa"/>
          <w:tcMar/>
        </w:tcPr>
        <w:p w14:paraId="41CB6FE3" wp14:textId="77777777">
          <w:pPr>
            <w:pStyle w:val="Footer"/>
            <w:jc w:val="center"/>
          </w:pPr>
        </w:p>
      </w:tc>
      <w:tc>
        <w:tcPr>
          <w:tcW w:w="3117" w:type="dxa"/>
          <w:tcMar/>
        </w:tcPr>
        <w:p w14:paraId="34FE72B8" wp14:textId="77777777">
          <w:pPr>
            <w:pStyle w:val="Footer"/>
            <w:jc w:val="right"/>
          </w:pPr>
        </w:p>
      </w:tc>
    </w:tr>
  </w:tbl>
  <w:p xmlns:wp14="http://schemas.microsoft.com/office/word/2010/wordml" w14:paraId="13D7C62D"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6C0D7ECD" wp14:textId="77777777">
      <w:pPr>
        <w:spacing w:after="0" w:line="240" w:lineRule="auto"/>
      </w:pPr>
      <w:r>
        <w:separator/>
      </w:r>
    </w:p>
    <w:p xmlns:wp14="http://schemas.microsoft.com/office/word/2010/wordml" w14:paraId="765C4CB0" wp14:textId="77777777"/>
  </w:footnote>
  <w:footnote w:type="continuationSeparator" w:id="0">
    <w:p xmlns:wp14="http://schemas.microsoft.com/office/word/2010/wordml" w14:paraId="02F635C8" wp14:textId="77777777">
      <w:pPr>
        <w:spacing w:after="0" w:line="240" w:lineRule="auto"/>
      </w:pPr>
      <w:r>
        <w:continuationSeparator/>
      </w:r>
    </w:p>
    <w:p xmlns:wp14="http://schemas.microsoft.com/office/word/2010/wordml" w14:paraId="7ED9CCF9" wp14:textId="77777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E0A1FC"/>
    <w:lvl w:ilvl="0">
      <w:start w:val="1"/>
      <w:numFmt w:val="decimal"/>
      <w:lvlText w:val="%1."/>
      <w:lvlJc w:val="left"/>
      <w:pPr>
        <w:tabs>
          <w:tab w:val="num" w:pos="1800"/>
        </w:tabs>
        <w:ind w:left="1800" w:hanging="360"/>
      </w:pPr>
    </w:lvl>
  </w:abstractNum>
  <w:abstractNum w:abstractNumId="1">
    <w:nsid w:val="FFFFFF7D"/>
    <w:multiLevelType w:val="singleLevel"/>
    <w:tmpl w:val="CE1E0212"/>
    <w:lvl w:ilvl="0">
      <w:start w:val="1"/>
      <w:numFmt w:val="decimal"/>
      <w:lvlText w:val="%1."/>
      <w:lvlJc w:val="left"/>
      <w:pPr>
        <w:tabs>
          <w:tab w:val="num" w:pos="1440"/>
        </w:tabs>
        <w:ind w:left="1440" w:hanging="360"/>
      </w:pPr>
    </w:lvl>
  </w:abstractNum>
  <w:abstractNum w:abstractNumId="2">
    <w:nsid w:val="FFFFFF7E"/>
    <w:multiLevelType w:val="singleLevel"/>
    <w:tmpl w:val="F4367E5A"/>
    <w:lvl w:ilvl="0">
      <w:start w:val="1"/>
      <w:numFmt w:val="decimal"/>
      <w:lvlText w:val="%1."/>
      <w:lvlJc w:val="left"/>
      <w:pPr>
        <w:tabs>
          <w:tab w:val="num" w:pos="1080"/>
        </w:tabs>
        <w:ind w:left="1080" w:hanging="360"/>
      </w:pPr>
    </w:lvl>
  </w:abstractNum>
  <w:abstractNum w:abstractNumId="3">
    <w:nsid w:val="FFFFFF7F"/>
    <w:multiLevelType w:val="singleLevel"/>
    <w:tmpl w:val="B05C6596"/>
    <w:lvl w:ilvl="0">
      <w:start w:val="1"/>
      <w:numFmt w:val="decimal"/>
      <w:lvlText w:val="%1."/>
      <w:lvlJc w:val="left"/>
      <w:pPr>
        <w:tabs>
          <w:tab w:val="num" w:pos="720"/>
        </w:tabs>
        <w:ind w:left="720" w:hanging="360"/>
      </w:pPr>
    </w:lvl>
  </w:abstractNum>
  <w:abstractNum w:abstractNumId="4">
    <w:nsid w:val="FFFFFF80"/>
    <w:multiLevelType w:val="singleLevel"/>
    <w:tmpl w:val="8EAE1186"/>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C12AF592"/>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75B298C4"/>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43D6F37C"/>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A65A666E"/>
    <w:lvl w:ilvl="0">
      <w:start w:val="1"/>
      <w:numFmt w:val="decimal"/>
      <w:lvlText w:val="%1."/>
      <w:lvlJc w:val="left"/>
      <w:pPr>
        <w:tabs>
          <w:tab w:val="num" w:pos="360"/>
        </w:tabs>
        <w:ind w:left="360" w:hanging="360"/>
      </w:pPr>
    </w:lvl>
  </w:abstractNum>
  <w:abstractNum w:abstractNumId="9">
    <w:nsid w:val="FFFFFF89"/>
    <w:multiLevelType w:val="singleLevel"/>
    <w:tmpl w:val="A09E6172"/>
    <w:lvl w:ilvl="0">
      <w:start w:val="1"/>
      <w:numFmt w:val="bullet"/>
      <w:lvlText w:val=""/>
      <w:lvlJc w:val="left"/>
      <w:pPr>
        <w:ind w:left="360" w:hanging="360"/>
      </w:pPr>
      <w:rPr>
        <w:rFonts w:hint="default" w:ascii="Symbol" w:hAnsi="Symbol"/>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7BE15-8820-49D0-9686-8C9E3EBCB0D5}"/>
  <w14:docId w14:val="024AFFFB"/>
  <w:rsids>
    <w:rsidRoot w:val="6D2E2A37"/>
    <w:rsid w:val="6D2E2A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7F7F7F" w:themeColor="text1" w:themeTint="80"/>
        <w:sz w:val="22"/>
        <w:szCs w:val="22"/>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0"/>
    <w:lsdException w:name="heading 4" w:uiPriority="9" w:semiHidden="1" w:unhideWhenUsed="0"/>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4"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2"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20" w:after="200" w:line="240" w:lineRule="auto"/>
      <w:outlineLvl w:val="0"/>
    </w:pPr>
    <w:rPr>
      <w:rFonts w:asciiTheme="majorHAnsi" w:hAnsiTheme="majorHAnsi" w:eastAsiaTheme="majorEastAsia" w:cstheme="majorBidi"/>
      <w:color w:val="151C3A" w:themeColor="text2"/>
      <w:sz w:val="34"/>
      <w:szCs w:val="32"/>
    </w:rPr>
  </w:style>
  <w:style w:type="paragraph" w:styleId="Heading2">
    <w:name w:val="heading 2"/>
    <w:basedOn w:val="Normal"/>
    <w:next w:val="Normal"/>
    <w:link w:val="Heading2Char"/>
    <w:uiPriority w:val="9"/>
    <w:unhideWhenUsed/>
    <w:qFormat/>
    <w:pPr>
      <w:keepNext/>
      <w:keepLines/>
      <w:spacing w:before="80" w:after="0"/>
      <w:outlineLvl w:val="1"/>
    </w:pPr>
    <w:rPr>
      <w:rFonts w:asciiTheme="majorHAnsi" w:hAnsiTheme="majorHAnsi" w:eastAsiaTheme="majorEastAsia" w:cstheme="majorBidi"/>
      <w:color w:val="25C0D5" w:themeColor="accent1"/>
      <w:szCs w:val="26"/>
    </w:rPr>
  </w:style>
  <w:style w:type="paragraph" w:styleId="Heading3">
    <w:name w:val="heading 3"/>
    <w:basedOn w:val="Normal"/>
    <w:next w:val="Normal"/>
    <w:link w:val="Heading3Char"/>
    <w:uiPriority w:val="9"/>
    <w:unhideWhenUsed/>
    <w:pPr>
      <w:keepNext/>
      <w:keepLines/>
      <w:spacing w:after="200"/>
      <w:outlineLvl w:val="2"/>
    </w:pPr>
    <w:rPr>
      <w:rFonts w:asciiTheme="majorHAnsi" w:hAnsiTheme="majorHAnsi" w:eastAsiaTheme="majorEastAsia" w:cstheme="majorBidi"/>
      <w:color w:val="151C3A" w:themeColor="text2"/>
      <w:sz w:val="24"/>
      <w:szCs w:val="24"/>
    </w:rPr>
  </w:style>
  <w:style w:type="paragraph" w:styleId="Heading4">
    <w:name w:val="heading 4"/>
    <w:basedOn w:val="Normal"/>
    <w:next w:val="Normal"/>
    <w:link w:val="Heading4Char"/>
    <w:uiPriority w:val="9"/>
    <w:semiHidden/>
    <w:unhideWhenUsed/>
    <w:pPr>
      <w:keepNext/>
      <w:keepLines/>
      <w:spacing w:before="40" w:after="0"/>
      <w:outlineLvl w:val="3"/>
    </w:pPr>
    <w:rPr>
      <w:rFonts w:asciiTheme="majorHAnsi" w:hAnsiTheme="majorHAnsi" w:eastAsiaTheme="majorEastAsia" w:cstheme="majorBidi"/>
      <w:i/>
      <w:iCs/>
      <w:color w:val="151C3A"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hAnsiTheme="majorHAnsi" w:eastAsiaTheme="majorEastAsia" w:cstheme="majorBidi"/>
      <w:color w:val="25C0D5"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hAnsiTheme="majorHAnsi" w:eastAsiaTheme="majorEastAsia" w:cstheme="majorBidi"/>
      <w:color w:val="25C0D5" w:themeColor="accent1"/>
      <w:sz w:val="2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hAnsiTheme="majorHAnsi" w:eastAsiaTheme="majorEastAsia" w:cstheme="majorBidi"/>
      <w:i/>
      <w:iCs/>
      <w:color w:val="25C0D5"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hAnsiTheme="majorHAnsi" w:eastAsiaTheme="majorEastAsia" w:cstheme="majorBidi"/>
      <w:color w:val="151C3A" w:themeColor="text2"/>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
      <w:iCs/>
      <w:color w:val="151C3A" w:themeColor="text2"/>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ate">
    <w:name w:val="Date"/>
    <w:basedOn w:val="Normal"/>
    <w:next w:val="Normal"/>
    <w:link w:val="DateChar"/>
    <w:uiPriority w:val="1"/>
    <w:unhideWhenUsed/>
    <w:qFormat/>
    <w:pPr>
      <w:spacing w:before="720" w:after="280" w:line="240" w:lineRule="auto"/>
      <w:contextualSpacing/>
    </w:pPr>
    <w:rPr>
      <w:rFonts w:eastAsiaTheme="minorEastAsia"/>
      <w:b/>
      <w:bCs/>
      <w:szCs w:val="18"/>
    </w:rPr>
  </w:style>
  <w:style w:type="character" w:styleId="DateChar" w:customStyle="1">
    <w:name w:val="Date Char"/>
    <w:basedOn w:val="DefaultParagraphFont"/>
    <w:link w:val="Date"/>
    <w:uiPriority w:val="1"/>
    <w:rPr>
      <w:rFonts w:eastAsiaTheme="minorEastAsia"/>
      <w:b/>
      <w:bCs/>
      <w:szCs w:val="18"/>
    </w:rPr>
  </w:style>
  <w:style w:type="paragraph" w:styleId="Title">
    <w:name w:val="Title"/>
    <w:basedOn w:val="Normal"/>
    <w:next w:val="ContactInfo"/>
    <w:link w:val="TitleChar"/>
    <w:qFormat/>
    <w:pPr>
      <w:spacing w:after="0" w:line="240" w:lineRule="auto"/>
      <w:contextualSpacing/>
    </w:pPr>
    <w:rPr>
      <w:rFonts w:asciiTheme="majorHAnsi" w:hAnsiTheme="majorHAnsi" w:eastAsiaTheme="majorEastAsia" w:cstheme="majorBidi"/>
      <w:b/>
      <w:color w:val="151C3A" w:themeColor="text2"/>
      <w:sz w:val="68"/>
      <w:szCs w:val="56"/>
    </w:rPr>
  </w:style>
  <w:style w:type="character" w:styleId="TitleChar" w:customStyle="1">
    <w:name w:val="Title Char"/>
    <w:basedOn w:val="DefaultParagraphFont"/>
    <w:link w:val="Title"/>
    <w:rPr>
      <w:rFonts w:asciiTheme="majorHAnsi" w:hAnsiTheme="majorHAnsi" w:eastAsiaTheme="majorEastAsia" w:cstheme="majorBidi"/>
      <w:b/>
      <w:color w:val="151C3A" w:themeColor="text2"/>
      <w:sz w:val="68"/>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styleId="ContactInfo" w:customStyle="1">
    <w:name w:val="Contact Info"/>
    <w:basedOn w:val="Normal"/>
    <w:uiPriority w:val="1"/>
    <w:qFormat/>
    <w:pPr>
      <w:spacing w:before="160" w:after="680" w:line="240" w:lineRule="auto"/>
    </w:pPr>
    <w:rPr>
      <w:rFonts w:asciiTheme="majorHAnsi" w:hAnsiTheme="majorHAnsi"/>
      <w:color w:val="25C0D5" w:themeColor="accent1"/>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5C0D5" w:themeColor="accent1"/>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51C3A" w:themeColor="text2"/>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151C3A" w:themeColor="text2"/>
    </w:rPr>
  </w:style>
  <w:style w:type="paragraph" w:styleId="Address" w:customStyle="1">
    <w:name w:val="Address"/>
    <w:basedOn w:val="Normal"/>
    <w:uiPriority w:val="2"/>
    <w:qFormat/>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styleId="ClosingChar" w:customStyle="1">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styleId="SignatureChar" w:customStyle="1">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pPr>
      <w:spacing w:before="800" w:after="180" w:line="240" w:lineRule="auto"/>
    </w:pPr>
    <w:rPr>
      <w:rFonts w:eastAsiaTheme="minorEastAsia"/>
      <w:b/>
      <w:bCs/>
      <w:szCs w:val="18"/>
    </w:rPr>
  </w:style>
  <w:style w:type="character" w:styleId="SalutationChar" w:customStyle="1">
    <w:name w:val="Salutation Char"/>
    <w:basedOn w:val="DefaultParagraphFont"/>
    <w:link w:val="Salutation"/>
    <w:uiPriority w:val="4"/>
    <w:rPr>
      <w:rFonts w:eastAsiaTheme="minorEastAsia"/>
      <w:b/>
      <w:bCs/>
      <w:szCs w:val="18"/>
    </w:rPr>
  </w:style>
  <w:style w:type="paragraph" w:styleId="Footer">
    <w:name w:val="footer"/>
    <w:basedOn w:val="Normal"/>
    <w:link w:val="FooterChar"/>
    <w:uiPriority w:val="99"/>
    <w:unhideWhenUsed/>
    <w:pPr>
      <w:spacing w:after="0" w:line="240" w:lineRule="auto"/>
    </w:pPr>
    <w:rPr>
      <w:color w:val="25C0D5" w:themeColor="accent1"/>
    </w:rPr>
  </w:style>
  <w:style w:type="character" w:styleId="FooterChar" w:customStyle="1">
    <w:name w:val="Footer Char"/>
    <w:basedOn w:val="DefaultParagraphFont"/>
    <w:link w:val="Footer"/>
    <w:uiPriority w:val="99"/>
    <w:rPr>
      <w:color w:val="25C0D5" w:themeColor="accent1"/>
    </w:rPr>
  </w:style>
  <w:style w:type="paragraph" w:styleId="Header">
    <w:name w:val="header"/>
    <w:basedOn w:val="Normal"/>
    <w:link w:val="HeaderChar"/>
    <w:uiPriority w:val="99"/>
    <w:unhideWhenUsed/>
    <w:pPr>
      <w:spacing w:after="0" w:line="240" w:lineRule="auto"/>
    </w:pPr>
  </w:style>
  <w:style w:type="character" w:styleId="HeaderChar" w:customStyle="1">
    <w:name w:val="Header Char"/>
    <w:basedOn w:val="DefaultParagraphFont"/>
    <w:link w:val="Header"/>
    <w:uiPriority w:val="99"/>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5C0D5" w:themeColor="accent1"/>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25C0D5" w:themeColor="accent1"/>
      <w:sz w:val="21"/>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25C0D5" w:themeColor="accent1"/>
    </w:rPr>
  </w:style>
  <w:style w:type="paragraph" w:styleId="TOCHeading">
    <w:name w:val="TOC Heading"/>
    <w:basedOn w:val="Heading1"/>
    <w:next w:val="Normal"/>
    <w:uiPriority w:val="39"/>
    <w:semiHidden/>
    <w:unhideWhenUsed/>
    <w:qFormat/>
    <w:pPr>
      <w:spacing w:before="240" w:after="0" w:line="312" w:lineRule="auto"/>
      <w:outlineLvl w:val="9"/>
    </w:pPr>
    <w:rPr>
      <w:color w:val="25C0D5" w:themeColor="accent1"/>
      <w:sz w:val="32"/>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151C3A" w:themeColor="text2"/>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151C3A" w:themeColor="text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mohammed jumaa</dc:creator>
  <keywords/>
  <dc:description/>
  <lastModifiedBy>mohammed jumaa</lastModifiedBy>
  <revision>9</revision>
  <dcterms:created xsi:type="dcterms:W3CDTF">2016-10-23T17:26:21.1729827Z</dcterms:created>
  <dcterms:modified xsi:type="dcterms:W3CDTF">2016-10-23T17:27:53.1083195Z</dcterms:modified>
</coreProperties>
</file>